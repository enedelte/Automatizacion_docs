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Hola mundo</w:t>
      </w:r>
    </w:p>
    <w:p>
      <w:pPr>
        <w:pStyle w:val="Heading2"/>
      </w:pPr>
      <w:r>
        <w:t>este es mi primer mensaje</w:t>
      </w:r>
    </w:p>
    <w:p>
      <w:pPr>
        <w:pStyle w:val="Heading3"/>
      </w:pPr>
      <w:r>
        <w:t>para todos</w:t>
      </w:r>
    </w:p>
    <w:p>
      <w:r>
        <w:t>este es otro mensaje que envio</w:t>
      </w:r>
      <w:r>
        <w:rPr>
          <w:b/>
        </w:rPr>
        <w:t xml:space="preserve"> y esta letra está en negrilla.</w:t>
      </w:r>
      <w:r>
        <w:rPr>
          <w:i/>
        </w:rPr>
        <w:t xml:space="preserve"> y esta letra está en italica.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